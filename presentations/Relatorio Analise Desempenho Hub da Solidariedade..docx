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70FA" w:rsidRPr="00465A31" w:rsidRDefault="005103E6" w:rsidP="00465A31">
      <w:pPr>
        <w:pStyle w:val="Ttulo"/>
        <w:jc w:val="both"/>
        <w:rPr>
          <w:rFonts w:ascii="Segoe UI" w:hAnsi="Segoe UI" w:cs="Segoe UI"/>
          <w:color w:val="auto"/>
          <w:sz w:val="24"/>
          <w:szCs w:val="24"/>
        </w:rPr>
      </w:pPr>
      <w:r w:rsidRPr="00465A31">
        <w:rPr>
          <w:rFonts w:ascii="Segoe UI" w:hAnsi="Segoe UI" w:cs="Segoe UI"/>
          <w:color w:val="auto"/>
          <w:sz w:val="24"/>
          <w:szCs w:val="24"/>
        </w:rPr>
        <w:t xml:space="preserve">Relatório de Análise de Desempenho do Processo </w:t>
      </w:r>
      <w:r w:rsidR="00053833" w:rsidRPr="00465A31">
        <w:rPr>
          <w:rFonts w:ascii="Segoe UI" w:hAnsi="Segoe UI" w:cs="Segoe UI"/>
          <w:color w:val="auto"/>
          <w:sz w:val="24"/>
          <w:szCs w:val="24"/>
        </w:rPr>
        <w:t xml:space="preserve">Hub </w:t>
      </w:r>
      <w:r w:rsidR="002A6900">
        <w:rPr>
          <w:rFonts w:ascii="Segoe UI" w:hAnsi="Segoe UI" w:cs="Segoe UI"/>
          <w:color w:val="auto"/>
          <w:sz w:val="24"/>
          <w:szCs w:val="24"/>
        </w:rPr>
        <w:t xml:space="preserve">da </w:t>
      </w:r>
      <w:r w:rsidR="00053833" w:rsidRPr="00465A31">
        <w:rPr>
          <w:rFonts w:ascii="Segoe UI" w:hAnsi="Segoe UI" w:cs="Segoe UI"/>
          <w:color w:val="auto"/>
          <w:sz w:val="24"/>
          <w:szCs w:val="24"/>
        </w:rPr>
        <w:t>Solidariedade</w:t>
      </w:r>
    </w:p>
    <w:p w:rsidR="009070FA" w:rsidRPr="00465A31" w:rsidRDefault="005103E6" w:rsidP="00465A31">
      <w:pPr>
        <w:pStyle w:val="Ttulo1"/>
        <w:jc w:val="both"/>
        <w:rPr>
          <w:rFonts w:ascii="Segoe UI" w:hAnsi="Segoe UI" w:cs="Segoe UI"/>
          <w:color w:val="auto"/>
          <w:sz w:val="24"/>
          <w:szCs w:val="24"/>
        </w:rPr>
      </w:pPr>
      <w:r w:rsidRPr="00465A31">
        <w:rPr>
          <w:rFonts w:ascii="Segoe UI" w:hAnsi="Segoe UI" w:cs="Segoe UI"/>
          <w:color w:val="auto"/>
          <w:sz w:val="24"/>
          <w:szCs w:val="24"/>
        </w:rPr>
        <w:t>1. Introdução</w:t>
      </w:r>
    </w:p>
    <w:p w:rsidR="009070FA" w:rsidRPr="00465A31" w:rsidRDefault="005103E6" w:rsidP="00465A31">
      <w:pPr>
        <w:pStyle w:val="Ttulo2"/>
        <w:jc w:val="both"/>
        <w:rPr>
          <w:rFonts w:ascii="Segoe UI" w:hAnsi="Segoe UI" w:cs="Segoe UI"/>
          <w:color w:val="auto"/>
          <w:sz w:val="24"/>
          <w:szCs w:val="24"/>
        </w:rPr>
      </w:pPr>
      <w:r w:rsidRPr="00465A31">
        <w:rPr>
          <w:rFonts w:ascii="Segoe UI" w:hAnsi="Segoe UI" w:cs="Segoe UI"/>
          <w:color w:val="auto"/>
          <w:sz w:val="24"/>
          <w:szCs w:val="24"/>
        </w:rPr>
        <w:t>1.1 Objetivo</w:t>
      </w:r>
    </w:p>
    <w:p w:rsidR="009070FA" w:rsidRPr="00465A31" w:rsidRDefault="00053833" w:rsidP="00465A31">
      <w:pPr>
        <w:jc w:val="both"/>
        <w:rPr>
          <w:rFonts w:ascii="Segoe UI" w:hAnsi="Segoe UI" w:cs="Segoe UI"/>
          <w:sz w:val="24"/>
          <w:szCs w:val="24"/>
        </w:rPr>
      </w:pPr>
      <w:r w:rsidRPr="00465A31">
        <w:rPr>
          <w:rFonts w:ascii="Segoe UI" w:hAnsi="Segoe UI" w:cs="Segoe UI"/>
          <w:sz w:val="24"/>
          <w:szCs w:val="24"/>
        </w:rPr>
        <w:t>Avaliar</w:t>
      </w:r>
      <w:r w:rsidR="002A6900" w:rsidRPr="00465A31">
        <w:rPr>
          <w:rFonts w:ascii="Segoe UI" w:hAnsi="Segoe UI" w:cs="Segoe UI"/>
          <w:sz w:val="24"/>
          <w:szCs w:val="24"/>
        </w:rPr>
        <w:t xml:space="preserve"> </w:t>
      </w:r>
      <w:r w:rsidRPr="00465A31">
        <w:rPr>
          <w:rFonts w:ascii="Segoe UI" w:hAnsi="Segoe UI" w:cs="Segoe UI"/>
          <w:sz w:val="24"/>
          <w:szCs w:val="24"/>
        </w:rPr>
        <w:t>desempenho de</w:t>
      </w:r>
      <w:r w:rsidR="005103E6" w:rsidRPr="00465A31">
        <w:rPr>
          <w:rFonts w:ascii="Segoe UI" w:hAnsi="Segoe UI" w:cs="Segoe UI"/>
          <w:sz w:val="24"/>
          <w:szCs w:val="24"/>
        </w:rPr>
        <w:t xml:space="preserve"> processo de desenvo</w:t>
      </w:r>
      <w:r w:rsidRPr="00465A31">
        <w:rPr>
          <w:rFonts w:ascii="Segoe UI" w:hAnsi="Segoe UI" w:cs="Segoe UI"/>
          <w:sz w:val="24"/>
          <w:szCs w:val="24"/>
        </w:rPr>
        <w:t>lvimento de sistemas de</w:t>
      </w:r>
      <w:r w:rsidR="005103E6" w:rsidRPr="00465A31">
        <w:rPr>
          <w:rFonts w:ascii="Segoe UI" w:hAnsi="Segoe UI" w:cs="Segoe UI"/>
          <w:sz w:val="24"/>
          <w:szCs w:val="24"/>
        </w:rPr>
        <w:t xml:space="preserve"> software</w:t>
      </w:r>
      <w:r w:rsidR="002A6900" w:rsidRPr="00465A31">
        <w:rPr>
          <w:rFonts w:ascii="Segoe UI" w:hAnsi="Segoe UI" w:cs="Segoe UI"/>
          <w:sz w:val="24"/>
          <w:szCs w:val="24"/>
        </w:rPr>
        <w:t xml:space="preserve"> </w:t>
      </w:r>
      <w:r w:rsidRPr="00465A31">
        <w:rPr>
          <w:rFonts w:ascii="Segoe UI" w:hAnsi="Segoe UI" w:cs="Segoe UI"/>
          <w:sz w:val="24"/>
          <w:szCs w:val="24"/>
        </w:rPr>
        <w:t xml:space="preserve">para </w:t>
      </w:r>
      <w:r w:rsidR="005103E6" w:rsidRPr="00465A31">
        <w:rPr>
          <w:rFonts w:ascii="Segoe UI" w:hAnsi="Segoe UI" w:cs="Segoe UI"/>
          <w:sz w:val="24"/>
          <w:szCs w:val="24"/>
        </w:rPr>
        <w:t>plataformas móveis, identificando pontos fortes, oportunidades de melhoria e recomendando ações para otimização.</w:t>
      </w:r>
    </w:p>
    <w:p w:rsidR="009070FA" w:rsidRPr="00465A31" w:rsidRDefault="005103E6" w:rsidP="00465A31">
      <w:pPr>
        <w:pStyle w:val="Ttulo2"/>
        <w:jc w:val="both"/>
        <w:rPr>
          <w:rFonts w:ascii="Segoe UI" w:hAnsi="Segoe UI" w:cs="Segoe UI"/>
          <w:color w:val="auto"/>
          <w:sz w:val="24"/>
          <w:szCs w:val="24"/>
        </w:rPr>
      </w:pPr>
      <w:r w:rsidRPr="00465A31">
        <w:rPr>
          <w:rFonts w:ascii="Segoe UI" w:hAnsi="Segoe UI" w:cs="Segoe UI"/>
          <w:color w:val="auto"/>
          <w:sz w:val="24"/>
          <w:szCs w:val="24"/>
        </w:rPr>
        <w:t>1.2 Escopo</w:t>
      </w:r>
    </w:p>
    <w:p w:rsidR="009070FA" w:rsidRPr="00465A31" w:rsidRDefault="005103E6" w:rsidP="00465A31">
      <w:pPr>
        <w:jc w:val="both"/>
        <w:rPr>
          <w:rFonts w:ascii="Segoe UI" w:hAnsi="Segoe UI" w:cs="Segoe UI"/>
          <w:sz w:val="24"/>
          <w:szCs w:val="24"/>
        </w:rPr>
      </w:pPr>
      <w:r w:rsidRPr="00465A31">
        <w:rPr>
          <w:rFonts w:ascii="Segoe UI" w:hAnsi="Segoe UI" w:cs="Segoe UI"/>
          <w:sz w:val="24"/>
          <w:szCs w:val="24"/>
        </w:rPr>
        <w:t>O relatório abrange todos os aspectos do processo de desenvolvimento, desde a concepção até a entrega do produto, incluindo planejam</w:t>
      </w:r>
      <w:r w:rsidRPr="00465A31">
        <w:rPr>
          <w:rFonts w:ascii="Segoe UI" w:hAnsi="Segoe UI" w:cs="Segoe UI"/>
          <w:sz w:val="24"/>
          <w:szCs w:val="24"/>
        </w:rPr>
        <w:t>ento, design, desenvolvimento, testes e manutenção.</w:t>
      </w:r>
    </w:p>
    <w:p w:rsidR="009070FA" w:rsidRPr="00465A31" w:rsidRDefault="005103E6" w:rsidP="00465A31">
      <w:pPr>
        <w:pStyle w:val="Ttulo1"/>
        <w:jc w:val="both"/>
        <w:rPr>
          <w:rFonts w:ascii="Segoe UI" w:hAnsi="Segoe UI" w:cs="Segoe UI"/>
          <w:color w:val="auto"/>
          <w:sz w:val="24"/>
          <w:szCs w:val="24"/>
        </w:rPr>
      </w:pPr>
      <w:r w:rsidRPr="00465A31">
        <w:rPr>
          <w:rFonts w:ascii="Segoe UI" w:hAnsi="Segoe UI" w:cs="Segoe UI"/>
          <w:color w:val="auto"/>
          <w:sz w:val="24"/>
          <w:szCs w:val="24"/>
        </w:rPr>
        <w:t>2. Metodologia</w:t>
      </w:r>
    </w:p>
    <w:p w:rsidR="009070FA" w:rsidRPr="00465A31" w:rsidRDefault="002A6900" w:rsidP="00465A31">
      <w:pPr>
        <w:pStyle w:val="Ttulo2"/>
        <w:jc w:val="both"/>
        <w:rPr>
          <w:rFonts w:ascii="Segoe UI" w:hAnsi="Segoe UI" w:cs="Segoe UI"/>
          <w:color w:val="auto"/>
          <w:sz w:val="24"/>
          <w:szCs w:val="24"/>
        </w:rPr>
      </w:pPr>
      <w:r w:rsidRPr="00465A31">
        <w:rPr>
          <w:rFonts w:ascii="Segoe UI" w:hAnsi="Segoe UI" w:cs="Segoe UI"/>
          <w:color w:val="auto"/>
          <w:sz w:val="24"/>
          <w:szCs w:val="24"/>
        </w:rPr>
        <w:t>2.1 Coletas</w:t>
      </w:r>
      <w:r w:rsidR="005103E6" w:rsidRPr="00465A31">
        <w:rPr>
          <w:rFonts w:ascii="Segoe UI" w:hAnsi="Segoe UI" w:cs="Segoe UI"/>
          <w:color w:val="auto"/>
          <w:sz w:val="24"/>
          <w:szCs w:val="24"/>
        </w:rPr>
        <w:t xml:space="preserve"> de Dados</w:t>
      </w:r>
    </w:p>
    <w:p w:rsidR="009070FA" w:rsidRPr="00465A31" w:rsidRDefault="005103E6" w:rsidP="00465A31">
      <w:pPr>
        <w:jc w:val="both"/>
        <w:rPr>
          <w:rFonts w:ascii="Segoe UI" w:hAnsi="Segoe UI" w:cs="Segoe UI"/>
          <w:sz w:val="24"/>
          <w:szCs w:val="24"/>
        </w:rPr>
      </w:pPr>
      <w:r w:rsidRPr="00465A31">
        <w:rPr>
          <w:rFonts w:ascii="Segoe UI" w:hAnsi="Segoe UI" w:cs="Segoe UI"/>
          <w:sz w:val="24"/>
          <w:szCs w:val="24"/>
        </w:rPr>
        <w:t>A coleta de da</w:t>
      </w:r>
      <w:r w:rsidR="002A6900">
        <w:rPr>
          <w:rFonts w:ascii="Segoe UI" w:hAnsi="Segoe UI" w:cs="Segoe UI"/>
          <w:sz w:val="24"/>
          <w:szCs w:val="24"/>
        </w:rPr>
        <w:t>dos foi realizada através de:</w:t>
      </w:r>
      <w:r w:rsidR="002A6900">
        <w:rPr>
          <w:rFonts w:ascii="Segoe UI" w:hAnsi="Segoe UI" w:cs="Segoe UI"/>
          <w:sz w:val="24"/>
          <w:szCs w:val="24"/>
        </w:rPr>
        <w:br/>
      </w:r>
      <w:r w:rsidRPr="00465A31">
        <w:rPr>
          <w:rFonts w:ascii="Segoe UI" w:hAnsi="Segoe UI" w:cs="Segoe UI"/>
          <w:sz w:val="24"/>
          <w:szCs w:val="24"/>
        </w:rPr>
        <w:t>Entrevistas com a equipe de d</w:t>
      </w:r>
      <w:r w:rsidR="002A6900">
        <w:rPr>
          <w:rFonts w:ascii="Segoe UI" w:hAnsi="Segoe UI" w:cs="Segoe UI"/>
          <w:sz w:val="24"/>
          <w:szCs w:val="24"/>
        </w:rPr>
        <w:t>esenvolvimento e stakeholders,</w:t>
      </w:r>
      <w:r w:rsidR="002A6900">
        <w:rPr>
          <w:rFonts w:ascii="Segoe UI" w:hAnsi="Segoe UI" w:cs="Segoe UI"/>
          <w:sz w:val="24"/>
          <w:szCs w:val="24"/>
        </w:rPr>
        <w:br/>
      </w:r>
      <w:r w:rsidRPr="00465A31">
        <w:rPr>
          <w:rFonts w:ascii="Segoe UI" w:hAnsi="Segoe UI" w:cs="Segoe UI"/>
          <w:sz w:val="24"/>
          <w:szCs w:val="24"/>
        </w:rPr>
        <w:t>Análise de docum</w:t>
      </w:r>
      <w:r w:rsidR="002A6900">
        <w:rPr>
          <w:rFonts w:ascii="Segoe UI" w:hAnsi="Segoe UI" w:cs="Segoe UI"/>
          <w:sz w:val="24"/>
          <w:szCs w:val="24"/>
        </w:rPr>
        <w:t>entos e relatórios de projetos,</w:t>
      </w:r>
      <w:r w:rsidRPr="00465A31">
        <w:rPr>
          <w:rFonts w:ascii="Segoe UI" w:hAnsi="Segoe UI" w:cs="Segoe UI"/>
          <w:sz w:val="24"/>
          <w:szCs w:val="24"/>
        </w:rPr>
        <w:t xml:space="preserve"> Revisões de c</w:t>
      </w:r>
      <w:r w:rsidR="002E0B34" w:rsidRPr="00465A31">
        <w:rPr>
          <w:rFonts w:ascii="Segoe UI" w:hAnsi="Segoe UI" w:cs="Segoe UI"/>
          <w:sz w:val="24"/>
          <w:szCs w:val="24"/>
        </w:rPr>
        <w:t>ódigo.</w:t>
      </w:r>
    </w:p>
    <w:p w:rsidR="009070FA" w:rsidRPr="00465A31" w:rsidRDefault="005103E6" w:rsidP="00465A31">
      <w:pPr>
        <w:pStyle w:val="Ttulo2"/>
        <w:jc w:val="both"/>
        <w:rPr>
          <w:rFonts w:ascii="Segoe UI" w:hAnsi="Segoe UI" w:cs="Segoe UI"/>
          <w:color w:val="auto"/>
          <w:sz w:val="24"/>
          <w:szCs w:val="24"/>
        </w:rPr>
      </w:pPr>
      <w:r w:rsidRPr="00465A31">
        <w:rPr>
          <w:rFonts w:ascii="Segoe UI" w:hAnsi="Segoe UI" w:cs="Segoe UI"/>
          <w:color w:val="auto"/>
          <w:sz w:val="24"/>
          <w:szCs w:val="24"/>
        </w:rPr>
        <w:t>2.2 Ferramentas e Técnicas</w:t>
      </w:r>
    </w:p>
    <w:p w:rsidR="009070FA" w:rsidRPr="00465A31" w:rsidRDefault="005103E6" w:rsidP="00465A31">
      <w:pPr>
        <w:jc w:val="both"/>
        <w:rPr>
          <w:rFonts w:ascii="Segoe UI" w:hAnsi="Segoe UI" w:cs="Segoe UI"/>
          <w:sz w:val="24"/>
          <w:szCs w:val="24"/>
        </w:rPr>
      </w:pPr>
      <w:r w:rsidRPr="00465A31">
        <w:rPr>
          <w:rFonts w:ascii="Segoe UI" w:hAnsi="Segoe UI" w:cs="Segoe UI"/>
          <w:sz w:val="24"/>
          <w:szCs w:val="24"/>
        </w:rPr>
        <w:t>As ferramentas e técnicas u</w:t>
      </w:r>
      <w:r w:rsidR="002A6900">
        <w:rPr>
          <w:rFonts w:ascii="Segoe UI" w:hAnsi="Segoe UI" w:cs="Segoe UI"/>
          <w:sz w:val="24"/>
          <w:szCs w:val="24"/>
        </w:rPr>
        <w:t>tilizadas na análise incluem:</w:t>
      </w:r>
      <w:r w:rsidR="002A6900">
        <w:rPr>
          <w:rFonts w:ascii="Segoe UI" w:hAnsi="Segoe UI" w:cs="Segoe UI"/>
          <w:sz w:val="24"/>
          <w:szCs w:val="24"/>
        </w:rPr>
        <w:br/>
        <w:t xml:space="preserve">Métricas de desempenho, </w:t>
      </w:r>
      <w:r w:rsidRPr="00465A31">
        <w:rPr>
          <w:rFonts w:ascii="Segoe UI" w:hAnsi="Segoe UI" w:cs="Segoe UI"/>
          <w:sz w:val="24"/>
          <w:szCs w:val="24"/>
        </w:rPr>
        <w:t>Ferramentas d</w:t>
      </w:r>
      <w:r w:rsidR="002E0B34" w:rsidRPr="00465A31">
        <w:rPr>
          <w:rFonts w:ascii="Segoe UI" w:hAnsi="Segoe UI" w:cs="Segoe UI"/>
          <w:sz w:val="24"/>
          <w:szCs w:val="24"/>
        </w:rPr>
        <w:t xml:space="preserve">e rastreamento de projetos </w:t>
      </w:r>
      <w:r w:rsidR="002A6900">
        <w:rPr>
          <w:rFonts w:ascii="Segoe UI" w:hAnsi="Segoe UI" w:cs="Segoe UI"/>
          <w:sz w:val="24"/>
          <w:szCs w:val="24"/>
        </w:rPr>
        <w:br/>
        <w:t>e</w:t>
      </w:r>
      <w:r w:rsidRPr="00465A31">
        <w:rPr>
          <w:rFonts w:ascii="Segoe UI" w:hAnsi="Segoe UI" w:cs="Segoe UI"/>
          <w:sz w:val="24"/>
          <w:szCs w:val="24"/>
        </w:rPr>
        <w:t xml:space="preserve"> Metodologias ágeis (Scrum, Kanban</w:t>
      </w:r>
      <w:r w:rsidR="002A6900" w:rsidRPr="00465A31">
        <w:rPr>
          <w:rFonts w:ascii="Segoe UI" w:hAnsi="Segoe UI" w:cs="Segoe UI"/>
          <w:sz w:val="24"/>
          <w:szCs w:val="24"/>
        </w:rPr>
        <w:t>).</w:t>
      </w:r>
    </w:p>
    <w:p w:rsidR="009070FA" w:rsidRPr="00465A31" w:rsidRDefault="005103E6" w:rsidP="00465A31">
      <w:pPr>
        <w:pStyle w:val="Ttulo1"/>
        <w:jc w:val="both"/>
        <w:rPr>
          <w:rFonts w:ascii="Segoe UI" w:hAnsi="Segoe UI" w:cs="Segoe UI"/>
          <w:color w:val="auto"/>
          <w:sz w:val="24"/>
          <w:szCs w:val="24"/>
        </w:rPr>
      </w:pPr>
      <w:r w:rsidRPr="00465A31">
        <w:rPr>
          <w:rFonts w:ascii="Segoe UI" w:hAnsi="Segoe UI" w:cs="Segoe UI"/>
          <w:color w:val="auto"/>
          <w:sz w:val="24"/>
          <w:szCs w:val="24"/>
        </w:rPr>
        <w:t>3. Análise do Pr</w:t>
      </w:r>
      <w:r w:rsidRPr="00465A31">
        <w:rPr>
          <w:rFonts w:ascii="Segoe UI" w:hAnsi="Segoe UI" w:cs="Segoe UI"/>
          <w:color w:val="auto"/>
          <w:sz w:val="24"/>
          <w:szCs w:val="24"/>
        </w:rPr>
        <w:t>ocesso</w:t>
      </w:r>
    </w:p>
    <w:p w:rsidR="009070FA" w:rsidRPr="00465A31" w:rsidRDefault="005103E6" w:rsidP="00465A31">
      <w:pPr>
        <w:pStyle w:val="Ttulo2"/>
        <w:jc w:val="both"/>
        <w:rPr>
          <w:rFonts w:ascii="Segoe UI" w:hAnsi="Segoe UI" w:cs="Segoe UI"/>
          <w:color w:val="auto"/>
          <w:sz w:val="24"/>
          <w:szCs w:val="24"/>
        </w:rPr>
      </w:pPr>
      <w:r w:rsidRPr="00465A31">
        <w:rPr>
          <w:rFonts w:ascii="Segoe UI" w:hAnsi="Segoe UI" w:cs="Segoe UI"/>
          <w:color w:val="auto"/>
          <w:sz w:val="24"/>
          <w:szCs w:val="24"/>
        </w:rPr>
        <w:t>3.1 Planejamento e Gerenciamento de Projetos</w:t>
      </w:r>
    </w:p>
    <w:p w:rsidR="009070FA" w:rsidRPr="00465A31" w:rsidRDefault="005103E6" w:rsidP="00465A31">
      <w:pPr>
        <w:pStyle w:val="Ttulo3"/>
        <w:jc w:val="both"/>
        <w:rPr>
          <w:rFonts w:ascii="Segoe UI" w:hAnsi="Segoe UI" w:cs="Segoe UI"/>
          <w:color w:val="auto"/>
          <w:sz w:val="24"/>
          <w:szCs w:val="24"/>
        </w:rPr>
      </w:pPr>
      <w:r w:rsidRPr="00465A31">
        <w:rPr>
          <w:rFonts w:ascii="Segoe UI" w:hAnsi="Segoe UI" w:cs="Segoe UI"/>
          <w:color w:val="auto"/>
          <w:sz w:val="24"/>
          <w:szCs w:val="24"/>
        </w:rPr>
        <w:t>Métricas Avaliadas</w:t>
      </w:r>
    </w:p>
    <w:p w:rsidR="009070FA" w:rsidRPr="00465A31" w:rsidRDefault="005103E6" w:rsidP="00465A31">
      <w:pPr>
        <w:jc w:val="both"/>
        <w:rPr>
          <w:rFonts w:ascii="Segoe UI" w:hAnsi="Segoe UI" w:cs="Segoe UI"/>
          <w:sz w:val="24"/>
          <w:szCs w:val="24"/>
        </w:rPr>
      </w:pPr>
      <w:r w:rsidRPr="00465A31">
        <w:rPr>
          <w:rFonts w:ascii="Segoe UI" w:hAnsi="Segoe UI" w:cs="Segoe UI"/>
          <w:sz w:val="24"/>
          <w:szCs w:val="24"/>
        </w:rPr>
        <w:t>Aderência ao cron</w:t>
      </w:r>
      <w:r w:rsidR="00053833" w:rsidRPr="00465A31">
        <w:rPr>
          <w:rFonts w:ascii="Segoe UI" w:hAnsi="Segoe UI" w:cs="Segoe UI"/>
          <w:sz w:val="24"/>
          <w:szCs w:val="24"/>
        </w:rPr>
        <w:t>ograma</w:t>
      </w:r>
      <w:r w:rsidRPr="00465A31">
        <w:rPr>
          <w:rFonts w:ascii="Segoe UI" w:hAnsi="Segoe UI" w:cs="Segoe UI"/>
          <w:sz w:val="24"/>
          <w:szCs w:val="24"/>
        </w:rPr>
        <w:t>, eficácia das reuniões de planejamento.</w:t>
      </w:r>
    </w:p>
    <w:p w:rsidR="009070FA" w:rsidRPr="00465A31" w:rsidRDefault="005103E6" w:rsidP="00465A31">
      <w:pPr>
        <w:pStyle w:val="Ttulo3"/>
        <w:jc w:val="both"/>
        <w:rPr>
          <w:rFonts w:ascii="Segoe UI" w:hAnsi="Segoe UI" w:cs="Segoe UI"/>
          <w:color w:val="auto"/>
          <w:sz w:val="24"/>
          <w:szCs w:val="24"/>
        </w:rPr>
      </w:pPr>
      <w:r w:rsidRPr="00465A31">
        <w:rPr>
          <w:rFonts w:ascii="Segoe UI" w:hAnsi="Segoe UI" w:cs="Segoe UI"/>
          <w:color w:val="auto"/>
          <w:sz w:val="24"/>
          <w:szCs w:val="24"/>
        </w:rPr>
        <w:t>Desempenho</w:t>
      </w:r>
    </w:p>
    <w:p w:rsidR="009070FA" w:rsidRPr="00465A31" w:rsidRDefault="005103E6" w:rsidP="00465A31">
      <w:pPr>
        <w:jc w:val="both"/>
        <w:rPr>
          <w:rFonts w:ascii="Segoe UI" w:hAnsi="Segoe UI" w:cs="Segoe UI"/>
          <w:sz w:val="24"/>
          <w:szCs w:val="24"/>
        </w:rPr>
      </w:pPr>
      <w:r w:rsidRPr="00465A31">
        <w:rPr>
          <w:rFonts w:ascii="Segoe UI" w:hAnsi="Segoe UI" w:cs="Segoe UI"/>
          <w:sz w:val="24"/>
          <w:szCs w:val="24"/>
        </w:rPr>
        <w:t>O planejamento foi executado com algumas variações no cronograma inicial devido a mu</w:t>
      </w:r>
      <w:r w:rsidR="002E0B34" w:rsidRPr="00465A31">
        <w:rPr>
          <w:rFonts w:ascii="Segoe UI" w:hAnsi="Segoe UI" w:cs="Segoe UI"/>
          <w:sz w:val="24"/>
          <w:szCs w:val="24"/>
        </w:rPr>
        <w:t>danças nos requisites,</w:t>
      </w:r>
      <w:r w:rsidRPr="00465A31">
        <w:rPr>
          <w:rFonts w:ascii="Segoe UI" w:hAnsi="Segoe UI" w:cs="Segoe UI"/>
          <w:sz w:val="24"/>
          <w:szCs w:val="24"/>
        </w:rPr>
        <w:t xml:space="preserve"> as reuniões de planejamento foram eficazes na definição de metas e alocação de recursos.</w:t>
      </w:r>
    </w:p>
    <w:p w:rsidR="009070FA" w:rsidRPr="00465A31" w:rsidRDefault="005103E6" w:rsidP="00465A31">
      <w:pPr>
        <w:pStyle w:val="Ttulo2"/>
        <w:jc w:val="both"/>
        <w:rPr>
          <w:rFonts w:ascii="Segoe UI" w:hAnsi="Segoe UI" w:cs="Segoe UI"/>
          <w:color w:val="auto"/>
          <w:sz w:val="24"/>
          <w:szCs w:val="24"/>
        </w:rPr>
      </w:pPr>
      <w:r w:rsidRPr="00465A31">
        <w:rPr>
          <w:rFonts w:ascii="Segoe UI" w:hAnsi="Segoe UI" w:cs="Segoe UI"/>
          <w:color w:val="auto"/>
          <w:sz w:val="24"/>
          <w:szCs w:val="24"/>
        </w:rPr>
        <w:lastRenderedPageBreak/>
        <w:t>3.2 Design e Arquitetura</w:t>
      </w:r>
    </w:p>
    <w:p w:rsidR="009070FA" w:rsidRPr="00465A31" w:rsidRDefault="005103E6" w:rsidP="00465A31">
      <w:pPr>
        <w:pStyle w:val="Ttulo3"/>
        <w:jc w:val="both"/>
        <w:rPr>
          <w:rFonts w:ascii="Segoe UI" w:hAnsi="Segoe UI" w:cs="Segoe UI"/>
          <w:color w:val="auto"/>
          <w:sz w:val="24"/>
          <w:szCs w:val="24"/>
        </w:rPr>
      </w:pPr>
      <w:r w:rsidRPr="00465A31">
        <w:rPr>
          <w:rFonts w:ascii="Segoe UI" w:hAnsi="Segoe UI" w:cs="Segoe UI"/>
          <w:color w:val="auto"/>
          <w:sz w:val="24"/>
          <w:szCs w:val="24"/>
        </w:rPr>
        <w:t>Métricas Avaliadas</w:t>
      </w:r>
      <w:bookmarkStart w:id="0" w:name="_GoBack"/>
      <w:bookmarkEnd w:id="0"/>
    </w:p>
    <w:p w:rsidR="009070FA" w:rsidRPr="00465A31" w:rsidRDefault="005103E6" w:rsidP="00465A31">
      <w:pPr>
        <w:jc w:val="both"/>
        <w:rPr>
          <w:rFonts w:ascii="Segoe UI" w:hAnsi="Segoe UI" w:cs="Segoe UI"/>
          <w:sz w:val="24"/>
          <w:szCs w:val="24"/>
        </w:rPr>
      </w:pPr>
      <w:r w:rsidRPr="00465A31">
        <w:rPr>
          <w:rFonts w:ascii="Segoe UI" w:hAnsi="Segoe UI" w:cs="Segoe UI"/>
          <w:sz w:val="24"/>
          <w:szCs w:val="24"/>
        </w:rPr>
        <w:t>Qualidade do design, escalabilidade da arqui</w:t>
      </w:r>
      <w:r w:rsidR="002E0B34" w:rsidRPr="00465A31">
        <w:rPr>
          <w:rFonts w:ascii="Segoe UI" w:hAnsi="Segoe UI" w:cs="Segoe UI"/>
          <w:sz w:val="24"/>
          <w:szCs w:val="24"/>
        </w:rPr>
        <w:t>tetura</w:t>
      </w:r>
      <w:r w:rsidRPr="00465A31">
        <w:rPr>
          <w:rFonts w:ascii="Segoe UI" w:hAnsi="Segoe UI" w:cs="Segoe UI"/>
          <w:sz w:val="24"/>
          <w:szCs w:val="24"/>
        </w:rPr>
        <w:t>.</w:t>
      </w:r>
    </w:p>
    <w:p w:rsidR="009070FA" w:rsidRPr="00465A31" w:rsidRDefault="005103E6" w:rsidP="00465A31">
      <w:pPr>
        <w:pStyle w:val="Ttulo3"/>
        <w:jc w:val="both"/>
        <w:rPr>
          <w:rFonts w:ascii="Segoe UI" w:hAnsi="Segoe UI" w:cs="Segoe UI"/>
          <w:color w:val="auto"/>
          <w:sz w:val="24"/>
          <w:szCs w:val="24"/>
        </w:rPr>
      </w:pPr>
      <w:r w:rsidRPr="00465A31">
        <w:rPr>
          <w:rFonts w:ascii="Segoe UI" w:hAnsi="Segoe UI" w:cs="Segoe UI"/>
          <w:color w:val="auto"/>
          <w:sz w:val="24"/>
          <w:szCs w:val="24"/>
        </w:rPr>
        <w:t>Desempenho</w:t>
      </w:r>
    </w:p>
    <w:p w:rsidR="009070FA" w:rsidRPr="00465A31" w:rsidRDefault="005103E6" w:rsidP="00465A31">
      <w:pPr>
        <w:jc w:val="both"/>
        <w:rPr>
          <w:rFonts w:ascii="Segoe UI" w:hAnsi="Segoe UI" w:cs="Segoe UI"/>
          <w:sz w:val="24"/>
          <w:szCs w:val="24"/>
        </w:rPr>
      </w:pPr>
      <w:r w:rsidRPr="00465A31">
        <w:rPr>
          <w:rFonts w:ascii="Segoe UI" w:hAnsi="Segoe UI" w:cs="Segoe UI"/>
          <w:sz w:val="24"/>
          <w:szCs w:val="24"/>
        </w:rPr>
        <w:t>A especificação de design foi clara e detalhada. A arquitetura escolhida mostrou-se escalável e compatível com várias plataformas móveis. No entanto, alguns problemas de integração foram identif</w:t>
      </w:r>
      <w:r w:rsidRPr="00465A31">
        <w:rPr>
          <w:rFonts w:ascii="Segoe UI" w:hAnsi="Segoe UI" w:cs="Segoe UI"/>
          <w:sz w:val="24"/>
          <w:szCs w:val="24"/>
        </w:rPr>
        <w:t>icados e corrigidos durante o desenvolvimento.</w:t>
      </w:r>
    </w:p>
    <w:p w:rsidR="009070FA" w:rsidRPr="00465A31" w:rsidRDefault="005103E6" w:rsidP="00465A31">
      <w:pPr>
        <w:pStyle w:val="Ttulo2"/>
        <w:jc w:val="both"/>
        <w:rPr>
          <w:rFonts w:ascii="Segoe UI" w:hAnsi="Segoe UI" w:cs="Segoe UI"/>
          <w:color w:val="auto"/>
          <w:sz w:val="24"/>
          <w:szCs w:val="24"/>
        </w:rPr>
      </w:pPr>
      <w:r w:rsidRPr="00465A31">
        <w:rPr>
          <w:rFonts w:ascii="Segoe UI" w:hAnsi="Segoe UI" w:cs="Segoe UI"/>
          <w:color w:val="auto"/>
          <w:sz w:val="24"/>
          <w:szCs w:val="24"/>
        </w:rPr>
        <w:t>3.3 Desenvolvimento</w:t>
      </w:r>
    </w:p>
    <w:p w:rsidR="009070FA" w:rsidRPr="00465A31" w:rsidRDefault="005103E6" w:rsidP="00465A31">
      <w:pPr>
        <w:pStyle w:val="Ttulo3"/>
        <w:jc w:val="both"/>
        <w:rPr>
          <w:rFonts w:ascii="Segoe UI" w:hAnsi="Segoe UI" w:cs="Segoe UI"/>
          <w:color w:val="auto"/>
          <w:sz w:val="24"/>
          <w:szCs w:val="24"/>
        </w:rPr>
      </w:pPr>
      <w:r w:rsidRPr="00465A31">
        <w:rPr>
          <w:rFonts w:ascii="Segoe UI" w:hAnsi="Segoe UI" w:cs="Segoe UI"/>
          <w:color w:val="auto"/>
          <w:sz w:val="24"/>
          <w:szCs w:val="24"/>
        </w:rPr>
        <w:t>Métricas Avaliadas</w:t>
      </w:r>
    </w:p>
    <w:p w:rsidR="009070FA" w:rsidRPr="00465A31" w:rsidRDefault="005103E6" w:rsidP="00465A31">
      <w:pPr>
        <w:jc w:val="both"/>
        <w:rPr>
          <w:rFonts w:ascii="Segoe UI" w:hAnsi="Segoe UI" w:cs="Segoe UI"/>
          <w:sz w:val="24"/>
          <w:szCs w:val="24"/>
        </w:rPr>
      </w:pPr>
      <w:r w:rsidRPr="00465A31">
        <w:rPr>
          <w:rFonts w:ascii="Segoe UI" w:hAnsi="Segoe UI" w:cs="Segoe UI"/>
          <w:sz w:val="24"/>
          <w:szCs w:val="24"/>
        </w:rPr>
        <w:t>Velocidade de desenvolvimento, qualidade do código, aderência às práticas ágeis.</w:t>
      </w:r>
    </w:p>
    <w:p w:rsidR="009070FA" w:rsidRPr="00465A31" w:rsidRDefault="005103E6" w:rsidP="00465A31">
      <w:pPr>
        <w:pStyle w:val="Ttulo3"/>
        <w:jc w:val="both"/>
        <w:rPr>
          <w:rFonts w:ascii="Segoe UI" w:hAnsi="Segoe UI" w:cs="Segoe UI"/>
          <w:color w:val="auto"/>
          <w:sz w:val="24"/>
          <w:szCs w:val="24"/>
        </w:rPr>
      </w:pPr>
      <w:r w:rsidRPr="00465A31">
        <w:rPr>
          <w:rFonts w:ascii="Segoe UI" w:hAnsi="Segoe UI" w:cs="Segoe UI"/>
          <w:color w:val="auto"/>
          <w:sz w:val="24"/>
          <w:szCs w:val="24"/>
        </w:rPr>
        <w:t>Desempenho</w:t>
      </w:r>
    </w:p>
    <w:p w:rsidR="009070FA" w:rsidRPr="00465A31" w:rsidRDefault="005103E6" w:rsidP="00465A31">
      <w:pPr>
        <w:jc w:val="both"/>
        <w:rPr>
          <w:rFonts w:ascii="Segoe UI" w:hAnsi="Segoe UI" w:cs="Segoe UI"/>
          <w:sz w:val="24"/>
          <w:szCs w:val="24"/>
        </w:rPr>
      </w:pPr>
      <w:r w:rsidRPr="00465A31">
        <w:rPr>
          <w:rFonts w:ascii="Segoe UI" w:hAnsi="Segoe UI" w:cs="Segoe UI"/>
          <w:sz w:val="24"/>
          <w:szCs w:val="24"/>
        </w:rPr>
        <w:t>A equipe de desenvolvimento manteve um ritmo constante, com entregas regulares</w:t>
      </w:r>
      <w:r w:rsidRPr="00465A31">
        <w:rPr>
          <w:rFonts w:ascii="Segoe UI" w:hAnsi="Segoe UI" w:cs="Segoe UI"/>
          <w:sz w:val="24"/>
          <w:szCs w:val="24"/>
        </w:rPr>
        <w:t xml:space="preserve"> e de alta qualidade. A aderência às práticas ágeis facilitou a comunicação e a colaboração entre os membros da equipe.</w:t>
      </w:r>
    </w:p>
    <w:p w:rsidR="009070FA" w:rsidRPr="00465A31" w:rsidRDefault="005103E6" w:rsidP="00465A31">
      <w:pPr>
        <w:pStyle w:val="Ttulo2"/>
        <w:jc w:val="both"/>
        <w:rPr>
          <w:rFonts w:ascii="Segoe UI" w:hAnsi="Segoe UI" w:cs="Segoe UI"/>
          <w:color w:val="auto"/>
          <w:sz w:val="24"/>
          <w:szCs w:val="24"/>
        </w:rPr>
      </w:pPr>
      <w:r w:rsidRPr="00465A31">
        <w:rPr>
          <w:rFonts w:ascii="Segoe UI" w:hAnsi="Segoe UI" w:cs="Segoe UI"/>
          <w:color w:val="auto"/>
          <w:sz w:val="24"/>
          <w:szCs w:val="24"/>
        </w:rPr>
        <w:t>3.4 Testes e Garantia de Qualidade</w:t>
      </w:r>
    </w:p>
    <w:p w:rsidR="009070FA" w:rsidRPr="00465A31" w:rsidRDefault="005103E6" w:rsidP="00465A31">
      <w:pPr>
        <w:pStyle w:val="Ttulo3"/>
        <w:jc w:val="both"/>
        <w:rPr>
          <w:rFonts w:ascii="Segoe UI" w:hAnsi="Segoe UI" w:cs="Segoe UI"/>
          <w:color w:val="auto"/>
          <w:sz w:val="24"/>
          <w:szCs w:val="24"/>
        </w:rPr>
      </w:pPr>
      <w:r w:rsidRPr="00465A31">
        <w:rPr>
          <w:rFonts w:ascii="Segoe UI" w:hAnsi="Segoe UI" w:cs="Segoe UI"/>
          <w:color w:val="auto"/>
          <w:sz w:val="24"/>
          <w:szCs w:val="24"/>
        </w:rPr>
        <w:t>Métricas Avaliadas</w:t>
      </w:r>
    </w:p>
    <w:p w:rsidR="009070FA" w:rsidRPr="00465A31" w:rsidRDefault="005103E6" w:rsidP="00465A31">
      <w:pPr>
        <w:jc w:val="both"/>
        <w:rPr>
          <w:rFonts w:ascii="Segoe UI" w:hAnsi="Segoe UI" w:cs="Segoe UI"/>
          <w:sz w:val="24"/>
          <w:szCs w:val="24"/>
        </w:rPr>
      </w:pPr>
      <w:r w:rsidRPr="00465A31">
        <w:rPr>
          <w:rFonts w:ascii="Segoe UI" w:hAnsi="Segoe UI" w:cs="Segoe UI"/>
          <w:sz w:val="24"/>
          <w:szCs w:val="24"/>
        </w:rPr>
        <w:t>Cobertura de testes, número de bugs detectados e corrigidos, tempo de resolução de</w:t>
      </w:r>
      <w:r w:rsidRPr="00465A31">
        <w:rPr>
          <w:rFonts w:ascii="Segoe UI" w:hAnsi="Segoe UI" w:cs="Segoe UI"/>
          <w:sz w:val="24"/>
          <w:szCs w:val="24"/>
        </w:rPr>
        <w:t xml:space="preserve"> problemas.</w:t>
      </w:r>
    </w:p>
    <w:p w:rsidR="009070FA" w:rsidRPr="00465A31" w:rsidRDefault="005103E6" w:rsidP="00465A31">
      <w:pPr>
        <w:pStyle w:val="Ttulo3"/>
        <w:jc w:val="both"/>
        <w:rPr>
          <w:rFonts w:ascii="Segoe UI" w:hAnsi="Segoe UI" w:cs="Segoe UI"/>
          <w:color w:val="auto"/>
          <w:sz w:val="24"/>
          <w:szCs w:val="24"/>
        </w:rPr>
      </w:pPr>
      <w:r w:rsidRPr="00465A31">
        <w:rPr>
          <w:rFonts w:ascii="Segoe UI" w:hAnsi="Segoe UI" w:cs="Segoe UI"/>
          <w:color w:val="auto"/>
          <w:sz w:val="24"/>
          <w:szCs w:val="24"/>
        </w:rPr>
        <w:t>Desempenho</w:t>
      </w:r>
    </w:p>
    <w:p w:rsidR="009070FA" w:rsidRPr="00465A31" w:rsidRDefault="005103E6" w:rsidP="00465A31">
      <w:pPr>
        <w:jc w:val="both"/>
        <w:rPr>
          <w:rFonts w:ascii="Segoe UI" w:hAnsi="Segoe UI" w:cs="Segoe UI"/>
          <w:sz w:val="24"/>
          <w:szCs w:val="24"/>
        </w:rPr>
      </w:pPr>
      <w:r w:rsidRPr="00465A31">
        <w:rPr>
          <w:rFonts w:ascii="Segoe UI" w:hAnsi="Segoe UI" w:cs="Segoe UI"/>
          <w:sz w:val="24"/>
          <w:szCs w:val="24"/>
        </w:rPr>
        <w:t>A cobertura de testes foi abrangente, com a maioria dos bugs sendo detectados e corrigidos rapidamente. O tempo de resolução de problemas foi reduzido graças a um sistema eficaz de gerenciamento de bugs.</w:t>
      </w:r>
    </w:p>
    <w:p w:rsidR="009070FA" w:rsidRPr="00465A31" w:rsidRDefault="005103E6" w:rsidP="00465A31">
      <w:pPr>
        <w:pStyle w:val="Ttulo2"/>
        <w:jc w:val="both"/>
        <w:rPr>
          <w:rFonts w:ascii="Segoe UI" w:hAnsi="Segoe UI" w:cs="Segoe UI"/>
          <w:color w:val="auto"/>
          <w:sz w:val="24"/>
          <w:szCs w:val="24"/>
        </w:rPr>
      </w:pPr>
      <w:r w:rsidRPr="00465A31">
        <w:rPr>
          <w:rFonts w:ascii="Segoe UI" w:hAnsi="Segoe UI" w:cs="Segoe UI"/>
          <w:color w:val="auto"/>
          <w:sz w:val="24"/>
          <w:szCs w:val="24"/>
        </w:rPr>
        <w:t>3.5 Entrega e Implantação</w:t>
      </w:r>
    </w:p>
    <w:p w:rsidR="009070FA" w:rsidRPr="00465A31" w:rsidRDefault="005103E6" w:rsidP="00465A31">
      <w:pPr>
        <w:pStyle w:val="Ttulo3"/>
        <w:jc w:val="both"/>
        <w:rPr>
          <w:rFonts w:ascii="Segoe UI" w:hAnsi="Segoe UI" w:cs="Segoe UI"/>
          <w:color w:val="auto"/>
          <w:sz w:val="24"/>
          <w:szCs w:val="24"/>
        </w:rPr>
      </w:pPr>
      <w:r w:rsidRPr="00465A31">
        <w:rPr>
          <w:rFonts w:ascii="Segoe UI" w:hAnsi="Segoe UI" w:cs="Segoe UI"/>
          <w:color w:val="auto"/>
          <w:sz w:val="24"/>
          <w:szCs w:val="24"/>
        </w:rPr>
        <w:t>Mét</w:t>
      </w:r>
      <w:r w:rsidRPr="00465A31">
        <w:rPr>
          <w:rFonts w:ascii="Segoe UI" w:hAnsi="Segoe UI" w:cs="Segoe UI"/>
          <w:color w:val="auto"/>
          <w:sz w:val="24"/>
          <w:szCs w:val="24"/>
        </w:rPr>
        <w:t>ricas Avaliadas</w:t>
      </w:r>
    </w:p>
    <w:p w:rsidR="009070FA" w:rsidRPr="00465A31" w:rsidRDefault="005103E6" w:rsidP="00465A31">
      <w:pPr>
        <w:jc w:val="both"/>
        <w:rPr>
          <w:rFonts w:ascii="Segoe UI" w:hAnsi="Segoe UI" w:cs="Segoe UI"/>
          <w:sz w:val="24"/>
          <w:szCs w:val="24"/>
        </w:rPr>
      </w:pPr>
      <w:r w:rsidRPr="00465A31">
        <w:rPr>
          <w:rFonts w:ascii="Segoe UI" w:hAnsi="Segoe UI" w:cs="Segoe UI"/>
          <w:sz w:val="24"/>
          <w:szCs w:val="24"/>
        </w:rPr>
        <w:t>Tempo de entrega, número de defeitos pós-i</w:t>
      </w:r>
      <w:r w:rsidR="00465A31" w:rsidRPr="00465A31">
        <w:rPr>
          <w:rFonts w:ascii="Segoe UI" w:hAnsi="Segoe UI" w:cs="Segoe UI"/>
          <w:sz w:val="24"/>
          <w:szCs w:val="24"/>
        </w:rPr>
        <w:t>mplantação.</w:t>
      </w:r>
    </w:p>
    <w:p w:rsidR="009070FA" w:rsidRPr="00465A31" w:rsidRDefault="005103E6" w:rsidP="00465A31">
      <w:pPr>
        <w:pStyle w:val="Ttulo3"/>
        <w:jc w:val="both"/>
        <w:rPr>
          <w:rFonts w:ascii="Segoe UI" w:hAnsi="Segoe UI" w:cs="Segoe UI"/>
          <w:color w:val="auto"/>
          <w:sz w:val="24"/>
          <w:szCs w:val="24"/>
        </w:rPr>
      </w:pPr>
      <w:r w:rsidRPr="00465A31">
        <w:rPr>
          <w:rFonts w:ascii="Segoe UI" w:hAnsi="Segoe UI" w:cs="Segoe UI"/>
          <w:color w:val="auto"/>
          <w:sz w:val="24"/>
          <w:szCs w:val="24"/>
        </w:rPr>
        <w:lastRenderedPageBreak/>
        <w:t>Desempenho</w:t>
      </w:r>
    </w:p>
    <w:p w:rsidR="009070FA" w:rsidRPr="00465A31" w:rsidRDefault="005103E6" w:rsidP="00465A31">
      <w:pPr>
        <w:jc w:val="both"/>
        <w:rPr>
          <w:rFonts w:ascii="Segoe UI" w:hAnsi="Segoe UI" w:cs="Segoe UI"/>
          <w:sz w:val="24"/>
          <w:szCs w:val="24"/>
        </w:rPr>
      </w:pPr>
      <w:r w:rsidRPr="00465A31">
        <w:rPr>
          <w:rFonts w:ascii="Segoe UI" w:hAnsi="Segoe UI" w:cs="Segoe UI"/>
          <w:sz w:val="24"/>
          <w:szCs w:val="24"/>
        </w:rPr>
        <w:t>A entrega foi realizada dentro do prazo estabelecido, com poucos defei</w:t>
      </w:r>
      <w:r w:rsidR="00465A31" w:rsidRPr="00465A31">
        <w:rPr>
          <w:rFonts w:ascii="Segoe UI" w:hAnsi="Segoe UI" w:cs="Segoe UI"/>
          <w:sz w:val="24"/>
          <w:szCs w:val="24"/>
        </w:rPr>
        <w:t xml:space="preserve">tos reportados pós-implantação, </w:t>
      </w:r>
      <w:r w:rsidRPr="00465A31">
        <w:rPr>
          <w:rFonts w:ascii="Segoe UI" w:hAnsi="Segoe UI" w:cs="Segoe UI"/>
          <w:sz w:val="24"/>
          <w:szCs w:val="24"/>
        </w:rPr>
        <w:t>em sua maioria, posit</w:t>
      </w:r>
      <w:r w:rsidRPr="00465A31">
        <w:rPr>
          <w:rFonts w:ascii="Segoe UI" w:hAnsi="Segoe UI" w:cs="Segoe UI"/>
          <w:sz w:val="24"/>
          <w:szCs w:val="24"/>
        </w:rPr>
        <w:t>ivo, destacando a usabilidade e o desempenho do sistema.</w:t>
      </w:r>
    </w:p>
    <w:p w:rsidR="009070FA" w:rsidRPr="00465A31" w:rsidRDefault="005103E6" w:rsidP="00465A31">
      <w:pPr>
        <w:pStyle w:val="Ttulo2"/>
        <w:jc w:val="both"/>
        <w:rPr>
          <w:rFonts w:ascii="Segoe UI" w:hAnsi="Segoe UI" w:cs="Segoe UI"/>
          <w:color w:val="auto"/>
          <w:sz w:val="24"/>
          <w:szCs w:val="24"/>
        </w:rPr>
      </w:pPr>
      <w:r w:rsidRPr="00465A31">
        <w:rPr>
          <w:rFonts w:ascii="Segoe UI" w:hAnsi="Segoe UI" w:cs="Segoe UI"/>
          <w:color w:val="auto"/>
          <w:sz w:val="24"/>
          <w:szCs w:val="24"/>
        </w:rPr>
        <w:t>3.6 Manutenção e Suporte</w:t>
      </w:r>
    </w:p>
    <w:p w:rsidR="009070FA" w:rsidRPr="00465A31" w:rsidRDefault="005103E6" w:rsidP="00465A31">
      <w:pPr>
        <w:pStyle w:val="Ttulo3"/>
        <w:jc w:val="both"/>
        <w:rPr>
          <w:rFonts w:ascii="Segoe UI" w:hAnsi="Segoe UI" w:cs="Segoe UI"/>
          <w:color w:val="auto"/>
          <w:sz w:val="24"/>
          <w:szCs w:val="24"/>
        </w:rPr>
      </w:pPr>
      <w:r w:rsidRPr="00465A31">
        <w:rPr>
          <w:rFonts w:ascii="Segoe UI" w:hAnsi="Segoe UI" w:cs="Segoe UI"/>
          <w:color w:val="auto"/>
          <w:sz w:val="24"/>
          <w:szCs w:val="24"/>
        </w:rPr>
        <w:t>Métricas Avaliadas</w:t>
      </w:r>
    </w:p>
    <w:p w:rsidR="009070FA" w:rsidRPr="00465A31" w:rsidRDefault="005103E6" w:rsidP="00465A31">
      <w:pPr>
        <w:jc w:val="both"/>
        <w:rPr>
          <w:rFonts w:ascii="Segoe UI" w:hAnsi="Segoe UI" w:cs="Segoe UI"/>
          <w:sz w:val="24"/>
          <w:szCs w:val="24"/>
        </w:rPr>
      </w:pPr>
      <w:r w:rsidRPr="00465A31">
        <w:rPr>
          <w:rFonts w:ascii="Segoe UI" w:hAnsi="Segoe UI" w:cs="Segoe UI"/>
          <w:sz w:val="24"/>
          <w:szCs w:val="24"/>
        </w:rPr>
        <w:t>Tempo de resposta a problemas, número de atualizações, feedback</w:t>
      </w:r>
      <w:r w:rsidR="002A6900" w:rsidRPr="00465A31">
        <w:rPr>
          <w:rFonts w:ascii="Segoe UI" w:hAnsi="Segoe UI" w:cs="Segoe UI"/>
          <w:sz w:val="24"/>
          <w:szCs w:val="24"/>
        </w:rPr>
        <w:t xml:space="preserve"> </w:t>
      </w:r>
      <w:r w:rsidR="00465A31" w:rsidRPr="00465A31">
        <w:rPr>
          <w:rFonts w:ascii="Segoe UI" w:hAnsi="Segoe UI" w:cs="Segoe UI"/>
          <w:sz w:val="24"/>
          <w:szCs w:val="24"/>
        </w:rPr>
        <w:t>futuros</w:t>
      </w:r>
      <w:r w:rsidR="002A6900" w:rsidRPr="00465A31">
        <w:rPr>
          <w:rFonts w:ascii="Segoe UI" w:hAnsi="Segoe UI" w:cs="Segoe UI"/>
          <w:sz w:val="24"/>
          <w:szCs w:val="24"/>
        </w:rPr>
        <w:t xml:space="preserve"> </w:t>
      </w:r>
      <w:r w:rsidRPr="00465A31">
        <w:rPr>
          <w:rFonts w:ascii="Segoe UI" w:hAnsi="Segoe UI" w:cs="Segoe UI"/>
          <w:sz w:val="24"/>
          <w:szCs w:val="24"/>
        </w:rPr>
        <w:t>contínuo dos usuários.</w:t>
      </w:r>
    </w:p>
    <w:p w:rsidR="009070FA" w:rsidRPr="00465A31" w:rsidRDefault="005103E6" w:rsidP="00465A31">
      <w:pPr>
        <w:pStyle w:val="Ttulo3"/>
        <w:jc w:val="both"/>
        <w:rPr>
          <w:rFonts w:ascii="Segoe UI" w:hAnsi="Segoe UI" w:cs="Segoe UI"/>
          <w:color w:val="auto"/>
          <w:sz w:val="24"/>
          <w:szCs w:val="24"/>
        </w:rPr>
      </w:pPr>
      <w:r w:rsidRPr="00465A31">
        <w:rPr>
          <w:rFonts w:ascii="Segoe UI" w:hAnsi="Segoe UI" w:cs="Segoe UI"/>
          <w:color w:val="auto"/>
          <w:sz w:val="24"/>
          <w:szCs w:val="24"/>
        </w:rPr>
        <w:t>Desempenho</w:t>
      </w:r>
    </w:p>
    <w:p w:rsidR="009070FA" w:rsidRPr="00465A31" w:rsidRDefault="005103E6" w:rsidP="00465A31">
      <w:pPr>
        <w:jc w:val="both"/>
        <w:rPr>
          <w:rFonts w:ascii="Segoe UI" w:hAnsi="Segoe UI" w:cs="Segoe UI"/>
          <w:sz w:val="24"/>
          <w:szCs w:val="24"/>
        </w:rPr>
      </w:pPr>
      <w:r w:rsidRPr="00465A31">
        <w:rPr>
          <w:rFonts w:ascii="Segoe UI" w:hAnsi="Segoe UI" w:cs="Segoe UI"/>
          <w:sz w:val="24"/>
          <w:szCs w:val="24"/>
        </w:rPr>
        <w:t>A equipe de suporte demonstrou eficiência na resposta a p</w:t>
      </w:r>
      <w:r w:rsidRPr="00465A31">
        <w:rPr>
          <w:rFonts w:ascii="Segoe UI" w:hAnsi="Segoe UI" w:cs="Segoe UI"/>
          <w:sz w:val="24"/>
          <w:szCs w:val="24"/>
        </w:rPr>
        <w:t>roblemas, com um número adequado de atualizações sendo liberadas para melhorias contínuas. O feedbac</w:t>
      </w:r>
      <w:r w:rsidR="00465A31" w:rsidRPr="00465A31">
        <w:rPr>
          <w:rFonts w:ascii="Segoe UI" w:hAnsi="Segoe UI" w:cs="Segoe UI"/>
          <w:sz w:val="24"/>
          <w:szCs w:val="24"/>
        </w:rPr>
        <w:t>k contínuo dos usuários será</w:t>
      </w:r>
      <w:r w:rsidRPr="00465A31">
        <w:rPr>
          <w:rFonts w:ascii="Segoe UI" w:hAnsi="Segoe UI" w:cs="Segoe UI"/>
          <w:sz w:val="24"/>
          <w:szCs w:val="24"/>
        </w:rPr>
        <w:t xml:space="preserve"> valioso para identificar áreas de aprimoramento.</w:t>
      </w:r>
    </w:p>
    <w:p w:rsidR="009070FA" w:rsidRPr="00465A31" w:rsidRDefault="005103E6" w:rsidP="00465A31">
      <w:pPr>
        <w:pStyle w:val="Ttulo1"/>
        <w:jc w:val="both"/>
        <w:rPr>
          <w:rFonts w:ascii="Segoe UI" w:hAnsi="Segoe UI" w:cs="Segoe UI"/>
          <w:color w:val="auto"/>
          <w:sz w:val="24"/>
          <w:szCs w:val="24"/>
        </w:rPr>
      </w:pPr>
      <w:r w:rsidRPr="00465A31">
        <w:rPr>
          <w:rFonts w:ascii="Segoe UI" w:hAnsi="Segoe UI" w:cs="Segoe UI"/>
          <w:color w:val="auto"/>
          <w:sz w:val="24"/>
          <w:szCs w:val="24"/>
        </w:rPr>
        <w:t>4. Resultados e Discussão</w:t>
      </w:r>
    </w:p>
    <w:p w:rsidR="009070FA" w:rsidRPr="00465A31" w:rsidRDefault="005103E6" w:rsidP="00465A31">
      <w:pPr>
        <w:pStyle w:val="Ttulo2"/>
        <w:jc w:val="both"/>
        <w:rPr>
          <w:rFonts w:ascii="Segoe UI" w:hAnsi="Segoe UI" w:cs="Segoe UI"/>
          <w:color w:val="auto"/>
          <w:sz w:val="24"/>
          <w:szCs w:val="24"/>
        </w:rPr>
      </w:pPr>
      <w:r w:rsidRPr="00465A31">
        <w:rPr>
          <w:rFonts w:ascii="Segoe UI" w:hAnsi="Segoe UI" w:cs="Segoe UI"/>
          <w:color w:val="auto"/>
          <w:sz w:val="24"/>
          <w:szCs w:val="24"/>
        </w:rPr>
        <w:t>4.1 Principais Descobertas</w:t>
      </w:r>
    </w:p>
    <w:p w:rsidR="009070FA" w:rsidRPr="00465A31" w:rsidRDefault="005103E6" w:rsidP="00465A31">
      <w:pPr>
        <w:jc w:val="both"/>
        <w:rPr>
          <w:rFonts w:ascii="Segoe UI" w:hAnsi="Segoe UI" w:cs="Segoe UI"/>
          <w:sz w:val="24"/>
          <w:szCs w:val="24"/>
        </w:rPr>
      </w:pPr>
      <w:r w:rsidRPr="00465A31">
        <w:rPr>
          <w:rFonts w:ascii="Segoe UI" w:hAnsi="Segoe UI" w:cs="Segoe UI"/>
          <w:sz w:val="24"/>
          <w:szCs w:val="24"/>
        </w:rPr>
        <w:t>Resumo das principais</w:t>
      </w:r>
      <w:r w:rsidRPr="00465A31">
        <w:rPr>
          <w:rFonts w:ascii="Segoe UI" w:hAnsi="Segoe UI" w:cs="Segoe UI"/>
          <w:sz w:val="24"/>
          <w:szCs w:val="24"/>
        </w:rPr>
        <w:t xml:space="preserve"> descobertas em cada etapa do processo de desenvolvimento.</w:t>
      </w:r>
    </w:p>
    <w:p w:rsidR="009070FA" w:rsidRPr="00465A31" w:rsidRDefault="005103E6" w:rsidP="00465A31">
      <w:pPr>
        <w:pStyle w:val="Ttulo2"/>
        <w:jc w:val="both"/>
        <w:rPr>
          <w:rFonts w:ascii="Segoe UI" w:hAnsi="Segoe UI" w:cs="Segoe UI"/>
          <w:color w:val="auto"/>
          <w:sz w:val="24"/>
          <w:szCs w:val="24"/>
        </w:rPr>
      </w:pPr>
      <w:r w:rsidRPr="00465A31">
        <w:rPr>
          <w:rFonts w:ascii="Segoe UI" w:hAnsi="Segoe UI" w:cs="Segoe UI"/>
          <w:color w:val="auto"/>
          <w:sz w:val="24"/>
          <w:szCs w:val="24"/>
        </w:rPr>
        <w:t>4.2 Análise Comparativa</w:t>
      </w:r>
    </w:p>
    <w:p w:rsidR="009070FA" w:rsidRPr="00465A31" w:rsidRDefault="005103E6" w:rsidP="00465A31">
      <w:pPr>
        <w:jc w:val="both"/>
        <w:rPr>
          <w:rFonts w:ascii="Segoe UI" w:hAnsi="Segoe UI" w:cs="Segoe UI"/>
          <w:sz w:val="24"/>
          <w:szCs w:val="24"/>
        </w:rPr>
      </w:pPr>
      <w:r w:rsidRPr="00465A31">
        <w:rPr>
          <w:rFonts w:ascii="Segoe UI" w:hAnsi="Segoe UI" w:cs="Segoe UI"/>
          <w:sz w:val="24"/>
          <w:szCs w:val="24"/>
        </w:rPr>
        <w:t>Comparação do desempenho atual com períodos anteriores ou com benchmarks do setor.</w:t>
      </w:r>
    </w:p>
    <w:p w:rsidR="009070FA" w:rsidRPr="00465A31" w:rsidRDefault="005103E6" w:rsidP="00465A31">
      <w:pPr>
        <w:pStyle w:val="Ttulo2"/>
        <w:jc w:val="both"/>
        <w:rPr>
          <w:rFonts w:ascii="Segoe UI" w:hAnsi="Segoe UI" w:cs="Segoe UI"/>
          <w:color w:val="auto"/>
          <w:sz w:val="24"/>
          <w:szCs w:val="24"/>
        </w:rPr>
      </w:pPr>
      <w:r w:rsidRPr="00465A31">
        <w:rPr>
          <w:rFonts w:ascii="Segoe UI" w:hAnsi="Segoe UI" w:cs="Segoe UI"/>
          <w:color w:val="auto"/>
          <w:sz w:val="24"/>
          <w:szCs w:val="24"/>
        </w:rPr>
        <w:t>4.3 Identificação de Problemas</w:t>
      </w:r>
    </w:p>
    <w:p w:rsidR="009070FA" w:rsidRPr="00465A31" w:rsidRDefault="005103E6" w:rsidP="00465A31">
      <w:pPr>
        <w:jc w:val="both"/>
        <w:rPr>
          <w:rFonts w:ascii="Segoe UI" w:hAnsi="Segoe UI" w:cs="Segoe UI"/>
          <w:sz w:val="24"/>
          <w:szCs w:val="24"/>
        </w:rPr>
      </w:pPr>
      <w:r w:rsidRPr="00465A31">
        <w:rPr>
          <w:rFonts w:ascii="Segoe UI" w:hAnsi="Segoe UI" w:cs="Segoe UI"/>
          <w:sz w:val="24"/>
          <w:szCs w:val="24"/>
        </w:rPr>
        <w:t>Listagem dos principais problemas identificados e suas poss</w:t>
      </w:r>
      <w:r w:rsidRPr="00465A31">
        <w:rPr>
          <w:rFonts w:ascii="Segoe UI" w:hAnsi="Segoe UI" w:cs="Segoe UI"/>
          <w:sz w:val="24"/>
          <w:szCs w:val="24"/>
        </w:rPr>
        <w:t>íveis causas.</w:t>
      </w:r>
    </w:p>
    <w:p w:rsidR="009070FA" w:rsidRPr="00465A31" w:rsidRDefault="005103E6" w:rsidP="00465A31">
      <w:pPr>
        <w:pStyle w:val="Ttulo2"/>
        <w:jc w:val="both"/>
        <w:rPr>
          <w:rFonts w:ascii="Segoe UI" w:hAnsi="Segoe UI" w:cs="Segoe UI"/>
          <w:color w:val="auto"/>
          <w:sz w:val="24"/>
          <w:szCs w:val="24"/>
        </w:rPr>
      </w:pPr>
      <w:r w:rsidRPr="00465A31">
        <w:rPr>
          <w:rFonts w:ascii="Segoe UI" w:hAnsi="Segoe UI" w:cs="Segoe UI"/>
          <w:color w:val="auto"/>
          <w:sz w:val="24"/>
          <w:szCs w:val="24"/>
        </w:rPr>
        <w:t>4.4 Oportunidades de Melhoria</w:t>
      </w:r>
    </w:p>
    <w:p w:rsidR="009070FA" w:rsidRPr="00465A31" w:rsidRDefault="005103E6" w:rsidP="00465A31">
      <w:pPr>
        <w:jc w:val="both"/>
        <w:rPr>
          <w:rFonts w:ascii="Segoe UI" w:hAnsi="Segoe UI" w:cs="Segoe UI"/>
          <w:sz w:val="24"/>
          <w:szCs w:val="24"/>
        </w:rPr>
      </w:pPr>
      <w:r w:rsidRPr="00465A31">
        <w:rPr>
          <w:rFonts w:ascii="Segoe UI" w:hAnsi="Segoe UI" w:cs="Segoe UI"/>
          <w:sz w:val="24"/>
          <w:szCs w:val="24"/>
        </w:rPr>
        <w:t>Identificação de áreas com potencial para melhoria e sugestões de ações corretivas.</w:t>
      </w:r>
    </w:p>
    <w:p w:rsidR="009070FA" w:rsidRPr="00465A31" w:rsidRDefault="005103E6" w:rsidP="00465A31">
      <w:pPr>
        <w:pStyle w:val="Ttulo1"/>
        <w:jc w:val="both"/>
        <w:rPr>
          <w:rFonts w:ascii="Segoe UI" w:hAnsi="Segoe UI" w:cs="Segoe UI"/>
          <w:color w:val="auto"/>
          <w:sz w:val="24"/>
          <w:szCs w:val="24"/>
        </w:rPr>
      </w:pPr>
      <w:r w:rsidRPr="00465A31">
        <w:rPr>
          <w:rFonts w:ascii="Segoe UI" w:hAnsi="Segoe UI" w:cs="Segoe UI"/>
          <w:color w:val="auto"/>
          <w:sz w:val="24"/>
          <w:szCs w:val="24"/>
        </w:rPr>
        <w:t>5. Recomendações</w:t>
      </w:r>
    </w:p>
    <w:p w:rsidR="009070FA" w:rsidRPr="00465A31" w:rsidRDefault="005103E6" w:rsidP="00465A31">
      <w:pPr>
        <w:pStyle w:val="Ttulo2"/>
        <w:jc w:val="both"/>
        <w:rPr>
          <w:rFonts w:ascii="Segoe UI" w:hAnsi="Segoe UI" w:cs="Segoe UI"/>
          <w:color w:val="auto"/>
          <w:sz w:val="24"/>
          <w:szCs w:val="24"/>
        </w:rPr>
      </w:pPr>
      <w:r w:rsidRPr="00465A31">
        <w:rPr>
          <w:rFonts w:ascii="Segoe UI" w:hAnsi="Segoe UI" w:cs="Segoe UI"/>
          <w:color w:val="auto"/>
          <w:sz w:val="24"/>
          <w:szCs w:val="24"/>
        </w:rPr>
        <w:t>5.1 Ações Imediatas</w:t>
      </w:r>
    </w:p>
    <w:p w:rsidR="009070FA" w:rsidRPr="00465A31" w:rsidRDefault="005103E6" w:rsidP="00465A31">
      <w:pPr>
        <w:jc w:val="both"/>
        <w:rPr>
          <w:rFonts w:ascii="Segoe UI" w:hAnsi="Segoe UI" w:cs="Segoe UI"/>
          <w:sz w:val="24"/>
          <w:szCs w:val="24"/>
        </w:rPr>
      </w:pPr>
      <w:r w:rsidRPr="00465A31">
        <w:rPr>
          <w:rFonts w:ascii="Segoe UI" w:hAnsi="Segoe UI" w:cs="Segoe UI"/>
          <w:sz w:val="24"/>
          <w:szCs w:val="24"/>
        </w:rPr>
        <w:t>Recomendações para melhorias que podem ser implementadas imediatamente.</w:t>
      </w:r>
    </w:p>
    <w:p w:rsidR="009070FA" w:rsidRPr="00465A31" w:rsidRDefault="005103E6" w:rsidP="00465A31">
      <w:pPr>
        <w:pStyle w:val="Ttulo2"/>
        <w:jc w:val="both"/>
        <w:rPr>
          <w:rFonts w:ascii="Segoe UI" w:hAnsi="Segoe UI" w:cs="Segoe UI"/>
          <w:color w:val="auto"/>
          <w:sz w:val="24"/>
          <w:szCs w:val="24"/>
        </w:rPr>
      </w:pPr>
      <w:r w:rsidRPr="00465A31">
        <w:rPr>
          <w:rFonts w:ascii="Segoe UI" w:hAnsi="Segoe UI" w:cs="Segoe UI"/>
          <w:color w:val="auto"/>
          <w:sz w:val="24"/>
          <w:szCs w:val="24"/>
        </w:rPr>
        <w:lastRenderedPageBreak/>
        <w:t>5.2 Ações a Médio e</w:t>
      </w:r>
      <w:r w:rsidRPr="00465A31">
        <w:rPr>
          <w:rFonts w:ascii="Segoe UI" w:hAnsi="Segoe UI" w:cs="Segoe UI"/>
          <w:color w:val="auto"/>
          <w:sz w:val="24"/>
          <w:szCs w:val="24"/>
        </w:rPr>
        <w:t xml:space="preserve"> Longo Prazo</w:t>
      </w:r>
    </w:p>
    <w:p w:rsidR="009070FA" w:rsidRPr="00465A31" w:rsidRDefault="005103E6" w:rsidP="00465A31">
      <w:pPr>
        <w:jc w:val="both"/>
        <w:rPr>
          <w:rFonts w:ascii="Segoe UI" w:hAnsi="Segoe UI" w:cs="Segoe UI"/>
          <w:sz w:val="24"/>
          <w:szCs w:val="24"/>
        </w:rPr>
      </w:pPr>
      <w:r w:rsidRPr="00465A31">
        <w:rPr>
          <w:rFonts w:ascii="Segoe UI" w:hAnsi="Segoe UI" w:cs="Segoe UI"/>
          <w:sz w:val="24"/>
          <w:szCs w:val="24"/>
        </w:rPr>
        <w:t>Recomendações para melhorias a serem implementadas em médio e longo prazo, incluindo possíveis investimentos em ferramentas ou treinamento.</w:t>
      </w:r>
    </w:p>
    <w:p w:rsidR="009070FA" w:rsidRPr="00465A31" w:rsidRDefault="005103E6" w:rsidP="00465A31">
      <w:pPr>
        <w:pStyle w:val="Ttulo2"/>
        <w:jc w:val="both"/>
        <w:rPr>
          <w:rFonts w:ascii="Segoe UI" w:hAnsi="Segoe UI" w:cs="Segoe UI"/>
          <w:color w:val="auto"/>
          <w:sz w:val="24"/>
          <w:szCs w:val="24"/>
        </w:rPr>
      </w:pPr>
      <w:r w:rsidRPr="00465A31">
        <w:rPr>
          <w:rFonts w:ascii="Segoe UI" w:hAnsi="Segoe UI" w:cs="Segoe UI"/>
          <w:color w:val="auto"/>
          <w:sz w:val="24"/>
          <w:szCs w:val="24"/>
        </w:rPr>
        <w:t>5.3 Plano de Acompanhamento</w:t>
      </w:r>
    </w:p>
    <w:p w:rsidR="009070FA" w:rsidRPr="00465A31" w:rsidRDefault="005103E6" w:rsidP="00465A31">
      <w:pPr>
        <w:jc w:val="both"/>
        <w:rPr>
          <w:rFonts w:ascii="Segoe UI" w:hAnsi="Segoe UI" w:cs="Segoe UI"/>
          <w:sz w:val="24"/>
          <w:szCs w:val="24"/>
        </w:rPr>
      </w:pPr>
      <w:r w:rsidRPr="00465A31">
        <w:rPr>
          <w:rFonts w:ascii="Segoe UI" w:hAnsi="Segoe UI" w:cs="Segoe UI"/>
          <w:sz w:val="24"/>
          <w:szCs w:val="24"/>
        </w:rPr>
        <w:t xml:space="preserve">Sugestões para o acompanhamento contínuo do desempenho e a implementação </w:t>
      </w:r>
      <w:r w:rsidRPr="00465A31">
        <w:rPr>
          <w:rFonts w:ascii="Segoe UI" w:hAnsi="Segoe UI" w:cs="Segoe UI"/>
          <w:sz w:val="24"/>
          <w:szCs w:val="24"/>
        </w:rPr>
        <w:t>das melhorias recomendadas.</w:t>
      </w:r>
    </w:p>
    <w:p w:rsidR="009070FA" w:rsidRPr="00465A31" w:rsidRDefault="005103E6" w:rsidP="00465A31">
      <w:pPr>
        <w:pStyle w:val="Ttulo1"/>
        <w:jc w:val="both"/>
        <w:rPr>
          <w:rFonts w:ascii="Segoe UI" w:hAnsi="Segoe UI" w:cs="Segoe UI"/>
          <w:color w:val="auto"/>
          <w:sz w:val="24"/>
          <w:szCs w:val="24"/>
        </w:rPr>
      </w:pPr>
      <w:r w:rsidRPr="00465A31">
        <w:rPr>
          <w:rFonts w:ascii="Segoe UI" w:hAnsi="Segoe UI" w:cs="Segoe UI"/>
          <w:color w:val="auto"/>
          <w:sz w:val="24"/>
          <w:szCs w:val="24"/>
        </w:rPr>
        <w:t>6. Conclusão</w:t>
      </w:r>
    </w:p>
    <w:p w:rsidR="009070FA" w:rsidRPr="00465A31" w:rsidRDefault="005103E6" w:rsidP="00465A31">
      <w:pPr>
        <w:jc w:val="both"/>
        <w:rPr>
          <w:rFonts w:ascii="Segoe UI" w:hAnsi="Segoe UI" w:cs="Segoe UI"/>
          <w:sz w:val="24"/>
          <w:szCs w:val="24"/>
        </w:rPr>
      </w:pPr>
      <w:r w:rsidRPr="00465A31">
        <w:rPr>
          <w:rFonts w:ascii="Segoe UI" w:hAnsi="Segoe UI" w:cs="Segoe UI"/>
          <w:sz w:val="24"/>
          <w:szCs w:val="24"/>
        </w:rPr>
        <w:t>Resumo das conclusões do relatório e reiterar a importância de um processo de melhoria contínua.</w:t>
      </w:r>
    </w:p>
    <w:sectPr w:rsidR="009070FA" w:rsidRPr="00465A3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53833"/>
    <w:rsid w:val="0006063C"/>
    <w:rsid w:val="0015074B"/>
    <w:rsid w:val="0029639D"/>
    <w:rsid w:val="002A6900"/>
    <w:rsid w:val="002E0B34"/>
    <w:rsid w:val="00326F90"/>
    <w:rsid w:val="00465A31"/>
    <w:rsid w:val="005103E6"/>
    <w:rsid w:val="009070F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465A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465A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1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D8EE50B-C66E-4B63-8E29-791E038BEF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613</Words>
  <Characters>3315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3921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Rodolfo Cicero Lacerda Lana</cp:lastModifiedBy>
  <cp:revision>2</cp:revision>
  <dcterms:created xsi:type="dcterms:W3CDTF">2024-06-24T00:57:00Z</dcterms:created>
  <dcterms:modified xsi:type="dcterms:W3CDTF">2024-06-24T00:57:00Z</dcterms:modified>
</cp:coreProperties>
</file>